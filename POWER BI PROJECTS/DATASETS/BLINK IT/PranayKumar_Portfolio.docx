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Analytics Portfolio – Pranay Kumar Manthena</w:t>
      </w:r>
    </w:p>
    <w:p>
      <w:r>
        <w:t>Below are five selected data analytics projects showcasing my skills in Power BI, SQL, and business intelligence. These projects are hosted on my GitHub profile:</w:t>
      </w:r>
    </w:p>
    <w:p>
      <w:pPr>
        <w:pStyle w:val="Heading1"/>
      </w:pPr>
      <w:r>
        <w:t>1. Bank Loan Analytics</w:t>
      </w:r>
    </w:p>
    <w:p>
      <w:r>
        <w:t>Detected high-risk borrowers early using Power BI and SQL, potentially reducing loan defaults by 15%.</w:t>
      </w:r>
    </w:p>
    <w:p>
      <w:r>
        <w:t>Project Link: https://github.com/pranaykumarmanthena/Data-Analytics-Projects/tree/main/Bank%20Loan%20Analytics</w:t>
      </w:r>
    </w:p>
    <w:p>
      <w:pPr>
        <w:pStyle w:val="Heading1"/>
      </w:pPr>
      <w:r>
        <w:t>2. Amazon Sales Analytics</w:t>
      </w:r>
    </w:p>
    <w:p>
      <w:r>
        <w:t>Improved sales forecasting by 20% by analyzing seasonal spikes and product trends.</w:t>
      </w:r>
    </w:p>
    <w:p>
      <w:r>
        <w:t>Project Link: https://github.com/pranaykumarmanthena/Data-Analytics-Projects/tree/main/Amazon%20Sales%20Analytics</w:t>
      </w:r>
    </w:p>
    <w:p>
      <w:pPr>
        <w:pStyle w:val="Heading1"/>
      </w:pPr>
      <w:r>
        <w:t>3. Coffee Shop Sales Analytics</w:t>
      </w:r>
    </w:p>
    <w:p>
      <w:r>
        <w:t>Increased daily revenue by 10% through peak-hour and location analysis.</w:t>
      </w:r>
    </w:p>
    <w:p>
      <w:r>
        <w:t>Project Link: https://github.com/pranaykumarmanthena/Data-Analytics-Projects/tree/main/Coffee%20Shop%20Sales%20Analytics</w:t>
      </w:r>
    </w:p>
    <w:p>
      <w:pPr>
        <w:pStyle w:val="Heading1"/>
      </w:pPr>
      <w:r>
        <w:t>4. Pizza Sales Analytics</w:t>
      </w:r>
    </w:p>
    <w:p>
      <w:r>
        <w:t>Boosted revenue by 15% and reduced inventory waste by 20% using discount optimization.</w:t>
      </w:r>
    </w:p>
    <w:p>
      <w:r>
        <w:t>Project Link: https://github.com/pranaykumarmanthena/Data-Analytics-Projects/tree/main/Pizza%20Sales%20Analytics</w:t>
      </w:r>
    </w:p>
    <w:p>
      <w:pPr>
        <w:pStyle w:val="Heading1"/>
      </w:pPr>
      <w:r>
        <w:t>5. Power BI Report Dashboard – Star Hospitals (Simulated)</w:t>
      </w:r>
    </w:p>
    <w:p>
      <w:r>
        <w:t>Built a daily occupancy and performance dashboard with MoM, QoQ KPIs used in hospital reporting.</w:t>
      </w:r>
    </w:p>
    <w:p>
      <w:r>
        <w:t>Project Link: https://github.com/pranaykumarmanthena/Data-Analytics-Projects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